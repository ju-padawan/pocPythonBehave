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49240" cy="24396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so0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39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49240" cy="24396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so0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396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49240" cy="243966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so0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4396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